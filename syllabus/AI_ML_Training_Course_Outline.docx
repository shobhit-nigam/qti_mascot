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C7EC7C" w14:textId="284665CD" w:rsidR="000258AF" w:rsidRDefault="009074F0">
      <w:pPr>
        <w:pStyle w:val="Title"/>
      </w:pPr>
      <w:r>
        <w:t xml:space="preserve">AI &amp; Machine Learning Training </w:t>
      </w:r>
    </w:p>
    <w:p w14:paraId="64C842B6" w14:textId="77777777" w:rsidR="000258AF" w:rsidRDefault="009074F0">
      <w:pPr>
        <w:pStyle w:val="Heading1"/>
      </w:pPr>
      <w:r>
        <w:t>Overall Objective</w:t>
      </w:r>
    </w:p>
    <w:p w14:paraId="71B42F02" w14:textId="7212AD79" w:rsidR="000258AF" w:rsidRDefault="009074F0">
      <w:r>
        <w:t>This 12-session (48 hour) training course is designed to provide participants with a comprehensive understanding of Artificial Intelligence (AI), Machine Learning (ML), and Deep Learning, along with hands-on experience using modern tools and techniques. The course aims to equip learners with the necessary skills to apply these technologies to real-world problems, from data preprocessing and feature engineering to building and deploying advanced machine learning models. By the end of this course, participants will be able to confidently handle large datasets, build robust predictive models, and understand the ethical implications of AI. Additionally, they will gain a foundational knowledge of generative AI, which is at the forefront of AI research and application today.</w:t>
      </w:r>
    </w:p>
    <w:p w14:paraId="287C5956" w14:textId="77777777" w:rsidR="000258AF" w:rsidRDefault="009074F0">
      <w:pPr>
        <w:pStyle w:val="Heading1"/>
      </w:pPr>
      <w:r>
        <w:t>Target Audience</w:t>
      </w:r>
    </w:p>
    <w:p w14:paraId="457C0A97" w14:textId="77777777" w:rsidR="000258AF" w:rsidRDefault="009074F0">
      <w:r>
        <w:t>This course is intended for professionals and enthusiasts who have a basic understanding of Python and a keen interest in AI and ML. It is particularly well-suited for:</w:t>
      </w:r>
      <w:r>
        <w:br/>
        <w:t>- Data scientists looking to deepen their understanding of AI/ML.</w:t>
      </w:r>
      <w:r>
        <w:br/>
        <w:t>- Software engineers who want to transition into AI/ML roles.</w:t>
      </w:r>
      <w:r>
        <w:br/>
        <w:t>- Researchers interested in applying AI/ML techniques to their fields.</w:t>
      </w:r>
      <w:r>
        <w:br/>
        <w:t>- Students in computer science or related fields who want to gain practical experience in AI/ML.</w:t>
      </w:r>
    </w:p>
    <w:p w14:paraId="42AF0E3C" w14:textId="77777777" w:rsidR="000258AF" w:rsidRDefault="009074F0">
      <w:pPr>
        <w:pStyle w:val="Heading1"/>
      </w:pPr>
      <w:r>
        <w:t>Prerequisites</w:t>
      </w:r>
    </w:p>
    <w:p w14:paraId="50C1E34C" w14:textId="77777777" w:rsidR="000258AF" w:rsidRDefault="009074F0">
      <w:r>
        <w:t>To get the most out of this course, participants should have:</w:t>
      </w:r>
      <w:r>
        <w:br/>
        <w:t>- Basic proficiency in Python, including familiarity with libraries like NumPy and Pandas.</w:t>
      </w:r>
      <w:r>
        <w:br/>
        <w:t>- An understanding of fundamental programming concepts such as loops, functions, and data structures.</w:t>
      </w:r>
      <w:r>
        <w:br/>
        <w:t>- Some experience with data analysis or a strong interest in learning about data science.</w:t>
      </w:r>
    </w:p>
    <w:p w14:paraId="3939A9BC" w14:textId="77777777" w:rsidR="000258AF" w:rsidRDefault="009074F0">
      <w:pPr>
        <w:pStyle w:val="Heading1"/>
      </w:pPr>
      <w:r>
        <w:t>Session 1: Python Refresher</w:t>
      </w:r>
    </w:p>
    <w:p w14:paraId="743163F1" w14:textId="77777777" w:rsidR="000258AF" w:rsidRDefault="009074F0">
      <w:r>
        <w:t>Objective: This session is designed to refresh the core Python skills needed for AI and ML, focusing on key concepts that will be essential throughout the course. Participants will revisit Python basics, including data types, control structures, functions, and file handling, along with an introduction to essential libraries like NumPy and Pandas. The session ensures that participants are prepared for more advanced topics in subsequent sessions.</w:t>
      </w:r>
    </w:p>
    <w:p w14:paraId="25D3FBCE" w14:textId="77777777" w:rsidR="000258AF" w:rsidRDefault="009074F0">
      <w:r>
        <w:t>Topics:</w:t>
      </w:r>
      <w:r>
        <w:br/>
        <w:t>- Python basics: Variables, Data Types, Control Structures</w:t>
      </w:r>
      <w:r>
        <w:br/>
      </w:r>
      <w:r>
        <w:lastRenderedPageBreak/>
        <w:t>- Functions and Modules</w:t>
      </w:r>
      <w:r>
        <w:br/>
        <w:t>- Introduction to NumPy for numerical operations</w:t>
      </w:r>
      <w:r>
        <w:br/>
        <w:t>- Introduction to Pandas for data manipulation</w:t>
      </w:r>
      <w:r>
        <w:br/>
        <w:t>- Basic Data Visualization with Matplotlib</w:t>
      </w:r>
      <w:r>
        <w:br/>
        <w:t>- Writing and using Python scripts and modules</w:t>
      </w:r>
      <w:r>
        <w:br/>
        <w:t>- Common Python pitfalls and best practices</w:t>
      </w:r>
    </w:p>
    <w:p w14:paraId="506FCD00" w14:textId="77777777" w:rsidR="000258AF" w:rsidRDefault="009074F0">
      <w:pPr>
        <w:pStyle w:val="Heading1"/>
      </w:pPr>
      <w:r>
        <w:t>Session 2: Data Preprocessing and Feature Engineering</w:t>
      </w:r>
    </w:p>
    <w:p w14:paraId="6C18578F" w14:textId="77777777" w:rsidR="000258AF" w:rsidRDefault="009074F0">
      <w:r>
        <w:t>Objective: The goal of this session is to provide participants with the necessary skills to preprocess and manipulate data, which is crucial for building effective machine learning models. Participants will learn how to handle missing data, scale features, and perform feature engineering to improve model performance.</w:t>
      </w:r>
    </w:p>
    <w:p w14:paraId="7CE3EBA0" w14:textId="77777777" w:rsidR="000258AF" w:rsidRDefault="009074F0">
      <w:r>
        <w:t>Topics:</w:t>
      </w:r>
      <w:r>
        <w:br/>
        <w:t>- Handling Missing Data: Deletion, Imputation Techniques</w:t>
      </w:r>
      <w:r>
        <w:br/>
        <w:t>- Feature Scaling: Normalization and Standardization</w:t>
      </w:r>
      <w:r>
        <w:br/>
        <w:t>- Encoding Categorical Variables: One-Hot Encoding, Label Encoding</w:t>
      </w:r>
      <w:r>
        <w:br/>
        <w:t>- Basic Feature Engineering: Creating new features, Handling outliers</w:t>
      </w:r>
      <w:r>
        <w:br/>
        <w:t>- Detecting and treating outliers in data</w:t>
      </w:r>
      <w:r>
        <w:br/>
        <w:t>- Data transformation techniques for improving model performance</w:t>
      </w:r>
    </w:p>
    <w:p w14:paraId="4ED361DE" w14:textId="77777777" w:rsidR="000258AF" w:rsidRDefault="009074F0">
      <w:pPr>
        <w:pStyle w:val="Heading1"/>
      </w:pPr>
      <w:r>
        <w:t>Session 3: Introduction to Machine Learning</w:t>
      </w:r>
    </w:p>
    <w:p w14:paraId="1E5E6E86" w14:textId="77777777" w:rsidR="000258AF" w:rsidRDefault="009074F0">
      <w:r>
        <w:t>Objective: This session introduces the foundational concepts of machine learning, focusing on understanding the different types of learning and the overall workflow. Participants will implement basic machine learning models and learn essential concepts like overfitting, model evaluation, and cross-validation.</w:t>
      </w:r>
    </w:p>
    <w:p w14:paraId="27C2BB3C" w14:textId="77777777" w:rsidR="000258AF" w:rsidRDefault="009074F0">
      <w:r>
        <w:t>Topics:</w:t>
      </w:r>
      <w:r>
        <w:br/>
        <w:t>- Overview of Machine Learning: Definitions and Types</w:t>
      </w:r>
      <w:r>
        <w:br/>
        <w:t>- Supervised Learning: Linear and Logistic Regression</w:t>
      </w:r>
      <w:r>
        <w:br/>
        <w:t>- Model Evaluation Metrics: Accuracy, Precision, Recall</w:t>
      </w:r>
      <w:r>
        <w:br/>
        <w:t>- Introduction to Overfitting and Cross-Validation</w:t>
      </w:r>
      <w:r>
        <w:br/>
        <w:t>- Understanding the bias-variance tradeoff</w:t>
      </w:r>
      <w:r>
        <w:br/>
        <w:t>- Best practices for training and evaluating ML models</w:t>
      </w:r>
    </w:p>
    <w:p w14:paraId="7495BB3E" w14:textId="77777777" w:rsidR="000258AF" w:rsidRDefault="009074F0">
      <w:pPr>
        <w:pStyle w:val="Heading1"/>
      </w:pPr>
      <w:r>
        <w:t>Session 4: Advanced Supervised Learning Techniques</w:t>
      </w:r>
    </w:p>
    <w:p w14:paraId="2F3D408C" w14:textId="77777777" w:rsidR="000258AF" w:rsidRDefault="009074F0">
      <w:r>
        <w:t>Objective: Participants will explore more advanced supervised learning algorithms, focusing on decision trees and ensemble methods like random forests and gradient boosting. The session will emphasize practical implementation and understanding when to use these techniques.</w:t>
      </w:r>
    </w:p>
    <w:p w14:paraId="5BE1FA9F" w14:textId="77777777" w:rsidR="000258AF" w:rsidRDefault="009074F0">
      <w:r>
        <w:lastRenderedPageBreak/>
        <w:t>Topics:</w:t>
      </w:r>
      <w:r>
        <w:br/>
        <w:t>- Decision Trees: Concepts, Implementation</w:t>
      </w:r>
      <w:r>
        <w:br/>
        <w:t>- Random Forests: Bagging, Feature Importance</w:t>
      </w:r>
      <w:r>
        <w:br/>
        <w:t>- Introduction to Gradient Boosting: Concepts and Applications</w:t>
      </w:r>
      <w:r>
        <w:br/>
        <w:t>- Hands-on: Implementing Decision Trees and Random Forests</w:t>
      </w:r>
      <w:r>
        <w:br/>
        <w:t>- Comparing and selecting models using cross-validation</w:t>
      </w:r>
      <w:r>
        <w:br/>
        <w:t>- Feature importance and model interpretability in tree-based models</w:t>
      </w:r>
    </w:p>
    <w:p w14:paraId="075895B5" w14:textId="77777777" w:rsidR="000258AF" w:rsidRDefault="009074F0">
      <w:pPr>
        <w:pStyle w:val="Heading1"/>
      </w:pPr>
      <w:r>
        <w:t>Session 5: Unsupervised Learning Techniques</w:t>
      </w:r>
    </w:p>
    <w:p w14:paraId="6C740277" w14:textId="77777777" w:rsidR="000258AF" w:rsidRDefault="009074F0">
      <w:r>
        <w:t>Objective: This session focuses on unsupervised learning methods, which are used to find patterns in data without labeled outcomes. Participants will learn about clustering and dimensionality reduction techniques, with a focus on practical applications.</w:t>
      </w:r>
    </w:p>
    <w:p w14:paraId="62086652" w14:textId="4E18CB91" w:rsidR="009074F0" w:rsidRDefault="009074F0">
      <w:r>
        <w:t>Topics:</w:t>
      </w:r>
      <w:r>
        <w:br/>
        <w:t>- Introduction to Unsupervised Learning: Concepts and Applications</w:t>
      </w:r>
      <w:r>
        <w:br/>
        <w:t>- Clustering: K-Means, Hierarchical Clustering</w:t>
      </w:r>
      <w:r>
        <w:br/>
        <w:t>- Dimensionality Reduction: PCA, t-SNE</w:t>
      </w:r>
      <w:r>
        <w:br/>
        <w:t>- Hands-on: Implementing Clustering and Dimensionality Reduction</w:t>
      </w:r>
      <w:r>
        <w:br/>
        <w:t>- Visualizing high-dimensional data using t-SNE and PCA</w:t>
      </w:r>
      <w:r>
        <w:br/>
        <w:t>- Evaluating the quality of clustering results</w:t>
      </w:r>
    </w:p>
    <w:p w14:paraId="4EC9C086" w14:textId="77777777" w:rsidR="009074F0" w:rsidRDefault="009074F0" w:rsidP="009074F0">
      <w:pPr>
        <w:pStyle w:val="Heading1"/>
      </w:pPr>
      <w:r>
        <w:t>Session 6: Model Selection and Feature Engineering</w:t>
      </w:r>
    </w:p>
    <w:p w14:paraId="2CEBA8AD" w14:textId="77777777" w:rsidR="009074F0" w:rsidRDefault="009074F0" w:rsidP="009074F0">
      <w:r>
        <w:t>Objective: This session covers essential techniques for improving model performance through feature engineering and model selection. Participants will learn how to select the most relevant features and optimize models through hyperparameter tuning.</w:t>
      </w:r>
    </w:p>
    <w:p w14:paraId="67B2C013" w14:textId="77777777" w:rsidR="009074F0" w:rsidRDefault="009074F0" w:rsidP="009074F0">
      <w:r>
        <w:t>Topics:</w:t>
      </w:r>
      <w:r>
        <w:br/>
        <w:t>- Feature Selection: Filter and Wrapper Methods</w:t>
      </w:r>
      <w:r>
        <w:br/>
        <w:t>- Model Selection Strategies: Bias-Variance Tradeoff</w:t>
      </w:r>
      <w:r>
        <w:br/>
        <w:t>- Introduction to Hyperparameter Tuning: Grid Search</w:t>
      </w:r>
      <w:r>
        <w:br/>
        <w:t>- Hands-on: Feature Selection and Model Tuning</w:t>
      </w:r>
      <w:r>
        <w:br/>
        <w:t xml:space="preserve">- Automating feature engineering with tools like </w:t>
      </w:r>
      <w:proofErr w:type="spellStart"/>
      <w:r>
        <w:t>FeatureTools</w:t>
      </w:r>
      <w:proofErr w:type="spellEnd"/>
      <w:r>
        <w:br/>
        <w:t>- Using domain knowledge to create and select features</w:t>
      </w:r>
    </w:p>
    <w:p w14:paraId="4F7F80D4" w14:textId="77777777" w:rsidR="009074F0" w:rsidRDefault="009074F0" w:rsidP="009074F0">
      <w:pPr>
        <w:pStyle w:val="Heading1"/>
      </w:pPr>
      <w:r>
        <w:t>Session 7: Introduction to Neural Networks</w:t>
      </w:r>
    </w:p>
    <w:p w14:paraId="697E1C61" w14:textId="77777777" w:rsidR="009074F0" w:rsidRDefault="009074F0" w:rsidP="009074F0">
      <w:r>
        <w:t>Objective: The goal of this session is to introduce participants to neural networks, covering the basic architecture and training process. Participants will learn how to build simple neural networks and understand key concepts like activation functions and backpropagation.</w:t>
      </w:r>
    </w:p>
    <w:p w14:paraId="2613AD80" w14:textId="77777777" w:rsidR="009074F0" w:rsidRDefault="009074F0" w:rsidP="009074F0">
      <w:r>
        <w:lastRenderedPageBreak/>
        <w:t>Topics:</w:t>
      </w:r>
      <w:r>
        <w:br/>
        <w:t>- Overview of Neural Networks: Architecture and Components</w:t>
      </w:r>
      <w:r>
        <w:br/>
        <w:t>- Activation Functions and their Roles</w:t>
      </w:r>
      <w:r>
        <w:br/>
        <w:t>- Training a Neural Network: Forward Propagation, Backpropagation</w:t>
      </w:r>
      <w:r>
        <w:br/>
        <w:t>- Hands-on: Building and Training a Simple Neural Network</w:t>
      </w:r>
      <w:r>
        <w:br/>
        <w:t>- Understanding the role of learning rate and other hyperparameters</w:t>
      </w:r>
      <w:r>
        <w:br/>
        <w:t>- Visualizing and interpreting neural network models</w:t>
      </w:r>
    </w:p>
    <w:p w14:paraId="5BF3CF6E" w14:textId="77777777" w:rsidR="009074F0" w:rsidRDefault="009074F0" w:rsidP="009074F0">
      <w:pPr>
        <w:pStyle w:val="Heading1"/>
      </w:pPr>
      <w:r>
        <w:t>Session 8: Advanced Neural Networks</w:t>
      </w:r>
    </w:p>
    <w:p w14:paraId="33699730" w14:textId="77777777" w:rsidR="009074F0" w:rsidRDefault="009074F0" w:rsidP="009074F0">
      <w:r>
        <w:t>Objective: This session will deepen participants' understanding of neural networks by exploring more advanced architectures, including convolutional and recurrent networks. The session will focus on practical implementation and understanding the applications of these advanced models.</w:t>
      </w:r>
    </w:p>
    <w:p w14:paraId="74D9D950" w14:textId="77777777" w:rsidR="009074F0" w:rsidRDefault="009074F0" w:rsidP="009074F0">
      <w:r>
        <w:t>Topics:</w:t>
      </w:r>
      <w:r>
        <w:br/>
        <w:t>- Introduction to Convolutional Neural Networks (CNNs)</w:t>
      </w:r>
      <w:r>
        <w:br/>
        <w:t>- Introduction to Recurrent Neural Networks (RNNs)</w:t>
      </w:r>
      <w:r>
        <w:br/>
        <w:t>- Transfer Learning: Using Pre-trained Models</w:t>
      </w:r>
      <w:r>
        <w:br/>
        <w:t>- Hands-on: Implementing CNNs and RNNs</w:t>
      </w:r>
      <w:r>
        <w:br/>
        <w:t>- Fine-tuning pre-trained models for specific tasks</w:t>
      </w:r>
      <w:r>
        <w:br/>
        <w:t>- Understanding the limitations and challenges of deep learning models</w:t>
      </w:r>
    </w:p>
    <w:p w14:paraId="6472B9D6" w14:textId="77777777" w:rsidR="009074F0" w:rsidRDefault="009074F0" w:rsidP="009074F0">
      <w:pPr>
        <w:pStyle w:val="Heading1"/>
      </w:pPr>
      <w:r>
        <w:t>Session 9: Ethical AI and Model Deployment</w:t>
      </w:r>
    </w:p>
    <w:p w14:paraId="2050369D" w14:textId="77777777" w:rsidR="009074F0" w:rsidRDefault="009074F0" w:rsidP="009074F0">
      <w:r>
        <w:t>Objective: This session addresses the ethical considerations in AI, focusing on fairness, bias, and transparency, alongside a basic introduction to model deployment techniques. Participants will learn how to mitigate bias in their models and gain practical skills in deploying models.</w:t>
      </w:r>
    </w:p>
    <w:p w14:paraId="404BDFC7" w14:textId="77777777" w:rsidR="009074F0" w:rsidRDefault="009074F0" w:rsidP="009074F0">
      <w:r>
        <w:t>Topics:</w:t>
      </w:r>
      <w:r>
        <w:br/>
        <w:t>- Understanding Bias in AI: Sources and Mitigation Techniques</w:t>
      </w:r>
      <w:r>
        <w:br/>
        <w:t>- Introduction to Explainable AI: Tools and Applications</w:t>
      </w:r>
      <w:r>
        <w:br/>
        <w:t>- Basics of Model Deployment: Serving Models with Flask/</w:t>
      </w:r>
      <w:proofErr w:type="spellStart"/>
      <w:r>
        <w:t>FastAPI</w:t>
      </w:r>
      <w:proofErr w:type="spellEnd"/>
      <w:r>
        <w:br/>
        <w:t>- Hands-on: Deploying a Simple Model</w:t>
      </w:r>
      <w:r>
        <w:br/>
        <w:t>- Ensuring fairness and transparency in AI systems</w:t>
      </w:r>
      <w:r>
        <w:br/>
        <w:t>- Continuous monitoring and updating of deployed models</w:t>
      </w:r>
    </w:p>
    <w:p w14:paraId="39D4BEB8" w14:textId="77777777" w:rsidR="009074F0" w:rsidRDefault="009074F0" w:rsidP="009074F0">
      <w:pPr>
        <w:pStyle w:val="Heading1"/>
      </w:pPr>
      <w:r>
        <w:t>Session 10: Ensemble Methods</w:t>
      </w:r>
    </w:p>
    <w:p w14:paraId="31A56220" w14:textId="77777777" w:rsidR="009074F0" w:rsidRDefault="009074F0" w:rsidP="009074F0">
      <w:r>
        <w:t>Objective: Participants will explore ensemble methods, which combine multiple models to improve overall performance. The session focuses on understanding and implementing bagging, boosting, and stacking techniques in practical scenarios.</w:t>
      </w:r>
    </w:p>
    <w:p w14:paraId="30B231D4" w14:textId="77777777" w:rsidR="009074F0" w:rsidRDefault="009074F0" w:rsidP="009074F0">
      <w:r>
        <w:lastRenderedPageBreak/>
        <w:t>Topics:</w:t>
      </w:r>
      <w:r>
        <w:br/>
        <w:t>- Introduction to Ensemble Methods: Concepts and Benefits</w:t>
      </w:r>
      <w:r>
        <w:br/>
        <w:t>- Bagging: Random Forests and Variants</w:t>
      </w:r>
      <w:r>
        <w:br/>
        <w:t>- Boosting: AdaBoost, Gradient Boosting</w:t>
      </w:r>
      <w:r>
        <w:br/>
        <w:t>- Stacking and Voting Classifiers</w:t>
      </w:r>
      <w:r>
        <w:br/>
        <w:t>- Hands-on: Implementing and Evaluating Ensemble Methods</w:t>
      </w:r>
      <w:r>
        <w:br/>
        <w:t>- Comparing ensemble methods to individual models for performance gains</w:t>
      </w:r>
    </w:p>
    <w:p w14:paraId="3F2E6171" w14:textId="77777777" w:rsidR="009074F0" w:rsidRDefault="009074F0" w:rsidP="009074F0">
      <w:pPr>
        <w:pStyle w:val="Heading1"/>
      </w:pPr>
      <w:r>
        <w:t>Session 11: Deep Learning Applications</w:t>
      </w:r>
    </w:p>
    <w:p w14:paraId="715CF434" w14:textId="77777777" w:rsidR="009074F0" w:rsidRDefault="009074F0" w:rsidP="009074F0">
      <w:r>
        <w:t>Objective: This session focuses on applying deep learning techniques to real-world problems. Participants will learn how to use deep learning models for tasks such as image recognition, natural language processing, and more, with a focus on practical implementation.</w:t>
      </w:r>
    </w:p>
    <w:p w14:paraId="16116C06" w14:textId="77777777" w:rsidR="009074F0" w:rsidRDefault="009074F0" w:rsidP="009074F0">
      <w:r>
        <w:t>Topics:</w:t>
      </w:r>
      <w:r>
        <w:br/>
        <w:t>- Application of CNNs in Image Recognition</w:t>
      </w:r>
      <w:r>
        <w:br/>
        <w:t>- Application of RNNs in Natural Language Processing</w:t>
      </w:r>
      <w:r>
        <w:br/>
        <w:t>- Introduction to Generative Adversarial Networks (GANs)</w:t>
      </w:r>
      <w:r>
        <w:br/>
        <w:t>- Hands-on: Solving Real-World Problems with Deep Learning</w:t>
      </w:r>
      <w:r>
        <w:br/>
        <w:t>- Data augmentation techniques for improving model performance</w:t>
      </w:r>
      <w:r>
        <w:br/>
        <w:t>- Evaluating and optimizing deep learning models in practice</w:t>
      </w:r>
    </w:p>
    <w:p w14:paraId="3569E2D8" w14:textId="77777777" w:rsidR="009074F0" w:rsidRDefault="009074F0" w:rsidP="009074F0">
      <w:pPr>
        <w:pStyle w:val="Heading1"/>
      </w:pPr>
      <w:r>
        <w:t>Session 12: Introduction to Generative AI</w:t>
      </w:r>
    </w:p>
    <w:p w14:paraId="3A3048F1" w14:textId="77777777" w:rsidR="009074F0" w:rsidRDefault="009074F0" w:rsidP="009074F0">
      <w:r>
        <w:t>Objective: The final session introduces participants to generative AI, focusing on the concepts and applications of Generative Adversarial Networks (GANs) and Transformer models. Participants will gain hands-on experience building simple generative models and explore the ethical implications of generative AI.</w:t>
      </w:r>
    </w:p>
    <w:p w14:paraId="696B2289" w14:textId="7AB29D17" w:rsidR="009074F0" w:rsidRDefault="009074F0" w:rsidP="009074F0">
      <w:r>
        <w:t>Topics:</w:t>
      </w:r>
      <w:r>
        <w:br/>
        <w:t>- Overview of Generative AI: Concepts and Applications</w:t>
      </w:r>
      <w:r>
        <w:br/>
        <w:t>- Introduction to GANs: Architecture and Training</w:t>
      </w:r>
      <w:r>
        <w:br/>
        <w:t>- Text Generation with Transformers: GPT Overview</w:t>
      </w:r>
      <w:r>
        <w:br/>
        <w:t>- Ethical Considerations in Generative AI</w:t>
      </w:r>
      <w:r>
        <w:br/>
        <w:t>- Hands-on: Building a Simple GAN and Exploring Transformer Models</w:t>
      </w:r>
      <w:r>
        <w:br/>
        <w:t>- Understanding and mitigating the risks of generative models</w:t>
      </w:r>
    </w:p>
    <w:p w14:paraId="5E8AFB39" w14:textId="77777777" w:rsidR="000F4764" w:rsidRDefault="000F4764" w:rsidP="000F4764">
      <w:pPr>
        <w:pStyle w:val="Heading1"/>
      </w:pPr>
      <w:r>
        <w:t>Key Features and Approach</w:t>
      </w:r>
    </w:p>
    <w:p w14:paraId="14D4B544" w14:textId="77777777" w:rsidR="000F4764" w:rsidRDefault="000F4764" w:rsidP="000F4764">
      <w:r>
        <w:t>Comprehensive Curriculum: The course is designed to cover a broad spectrum of AI and ML topics, ensuring participants gain a well-rounded understanding of the field. From basic Python programming to advanced deep learning models, each session builds upon the last, gradually increasing in complexity.</w:t>
      </w:r>
    </w:p>
    <w:p w14:paraId="3F3AB956" w14:textId="77777777" w:rsidR="000F4764" w:rsidRDefault="000F4764" w:rsidP="000F4764">
      <w:r w:rsidRPr="000F4764">
        <w:rPr>
          <w:b/>
          <w:bCs/>
        </w:rPr>
        <w:lastRenderedPageBreak/>
        <w:t>Hands-On Learning</w:t>
      </w:r>
      <w:r>
        <w:t>: Practical application is at the heart of this training. Each session includes hands-on exercises and projects, allowing participants to apply the concepts they've learned to real-world datasets and scenarios.</w:t>
      </w:r>
    </w:p>
    <w:p w14:paraId="4AE4E498" w14:textId="77777777" w:rsidR="000F4764" w:rsidRDefault="000F4764" w:rsidP="000F4764">
      <w:r w:rsidRPr="000F4764">
        <w:rPr>
          <w:b/>
          <w:bCs/>
        </w:rPr>
        <w:t>Ethical AI Focus</w:t>
      </w:r>
      <w:r>
        <w:t>: Understanding the ethical implications of AI is crucial in today's world. This course emphasizes fairness, transparency, and accountability in AI, equipping participants with the tools to build responsible AI systems.</w:t>
      </w:r>
    </w:p>
    <w:p w14:paraId="4A227894" w14:textId="77777777" w:rsidR="000F4764" w:rsidRDefault="000F4764" w:rsidP="000F4764">
      <w:r w:rsidRPr="000F4764">
        <w:rPr>
          <w:b/>
          <w:bCs/>
        </w:rPr>
        <w:t>State-of-the-Art Tools</w:t>
      </w:r>
      <w:r>
        <w:t xml:space="preserve">: Participants will work with industry-standard tools and libraries, including TensorFlow, </w:t>
      </w:r>
      <w:proofErr w:type="spellStart"/>
      <w:r>
        <w:t>PyTorch</w:t>
      </w:r>
      <w:proofErr w:type="spellEnd"/>
      <w:r>
        <w:t>, Scikit-learn, and more. The course ensures that participants are proficient in using these tools to solve complex AI and ML problems.</w:t>
      </w:r>
    </w:p>
    <w:p w14:paraId="2778AC0B" w14:textId="77777777" w:rsidR="000F4764" w:rsidRDefault="000F4764" w:rsidP="000F4764">
      <w:r w:rsidRPr="000F4764">
        <w:rPr>
          <w:b/>
          <w:bCs/>
        </w:rPr>
        <w:t>Interactive and Engaging</w:t>
      </w:r>
      <w:r>
        <w:t>: The course is designed to be interactive, with ample opportunities for participants to ask questions, participate in discussions, and engage with the material. This approach fosters a collaborative learning environment and helps reinforce key concepts.</w:t>
      </w:r>
    </w:p>
    <w:p w14:paraId="5B6CF983" w14:textId="77777777" w:rsidR="000F4764" w:rsidRDefault="000F4764" w:rsidP="000F4764">
      <w:r w:rsidRPr="000F4764">
        <w:rPr>
          <w:b/>
          <w:bCs/>
        </w:rPr>
        <w:t>Flexible Learning Path</w:t>
      </w:r>
      <w:r>
        <w:t>: The course is structured to accommodate learners of varying backgrounds. While a basic understanding of Python is required, the course gradually introduces more advanced topics, ensuring that everyone can keep up and build their skills effectively.</w:t>
      </w:r>
    </w:p>
    <w:p w14:paraId="7EACF66B" w14:textId="77777777" w:rsidR="000F4764" w:rsidRDefault="000F4764" w:rsidP="000F4764">
      <w:pPr>
        <w:pStyle w:val="Heading1"/>
      </w:pPr>
      <w:r>
        <w:t>Conclusion</w:t>
      </w:r>
    </w:p>
    <w:p w14:paraId="4C767349" w14:textId="77777777" w:rsidR="000F4764" w:rsidRDefault="000F4764" w:rsidP="000F4764">
      <w:r>
        <w:t>By the end of this 12-session training course, participants will have gained a solid foundation in the core concepts and techniques of Artificial Intelligence, Machine Learning, and Deep Learning. They will have hands-on experience in applying these concepts to real-world problems, from data preprocessing and feature engineering to model deployment and generative AI. Participants will also develop a strong understanding of the ethical considerations in AI, ensuring they can build and deploy models responsibly. This course empowers participants with the skills and knowledge needed to navigate the rapidly evolving field of AI and make meaningful contributions in their professional roles.</w:t>
      </w:r>
    </w:p>
    <w:p w14:paraId="5CC7CD03" w14:textId="77777777" w:rsidR="000F4764" w:rsidRDefault="000F4764" w:rsidP="009074F0"/>
    <w:p w14:paraId="55D1056B" w14:textId="77777777" w:rsidR="009074F0" w:rsidRDefault="009074F0"/>
    <w:sectPr w:rsidR="009074F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5"/>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58AF"/>
    <w:rsid w:val="00034616"/>
    <w:rsid w:val="0006063C"/>
    <w:rsid w:val="000F4764"/>
    <w:rsid w:val="0015074B"/>
    <w:rsid w:val="0029639D"/>
    <w:rsid w:val="00326F90"/>
    <w:rsid w:val="009074F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E839F48"/>
  <w14:defaultImageDpi w14:val="300"/>
  <w15:docId w15:val="{C7DEF676-2E97-F84D-A9AB-B170F4A05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1790</Words>
  <Characters>10204</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11971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Shobhit Nigam</cp:lastModifiedBy>
  <cp:revision>3</cp:revision>
  <dcterms:created xsi:type="dcterms:W3CDTF">2013-12-23T23:15:00Z</dcterms:created>
  <dcterms:modified xsi:type="dcterms:W3CDTF">2024-08-19T02:19:00Z</dcterms:modified>
  <cp:category/>
</cp:coreProperties>
</file>